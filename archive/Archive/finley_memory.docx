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Finley Commentary Memory</w:t>
      </w:r>
    </w:p>
    <w:p>
      <w:r>
        <w:t>---</w:t>
      </w:r>
    </w:p>
    <w:p>
      <w:r>
        <w:t>Timestamp: 2025-08-04 18:44:05</w:t>
      </w:r>
    </w:p>
    <w:p>
      <w:r>
        <w:t>Commentary: What should I do now</w:t>
      </w:r>
    </w:p>
    <w:p/>
    <w:p>
      <w:r>
        <w:t>---</w:t>
      </w:r>
    </w:p>
    <w:p>
      <w:r>
        <w:t>Timestamp: 2025-08-04 18:45:16</w:t>
      </w:r>
    </w:p>
    <w:p>
      <w:r>
        <w:t>Commentary: Testing again round 2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